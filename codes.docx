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8FCB4" w14:textId="77777777" w:rsidR="00A07750" w:rsidRPr="00A101DD" w:rsidRDefault="00A07750" w:rsidP="00856CFC">
      <w:pPr>
        <w:pStyle w:val="Heading1"/>
        <w:spacing w:line="480" w:lineRule="auto"/>
        <w:rPr>
          <w:rFonts w:ascii="Times New Roman" w:hAnsi="Times New Roman" w:cs="Times New Roman"/>
          <w:color w:val="4A442A" w:themeColor="background2" w:themeShade="40"/>
          <w:sz w:val="24"/>
          <w:szCs w:val="24"/>
        </w:rPr>
      </w:pPr>
    </w:p>
    <w:p w14:paraId="0EA33E71" w14:textId="77777777" w:rsidR="00D40633" w:rsidRPr="00A101DD" w:rsidRDefault="00D40633" w:rsidP="00FB269E">
      <w:pPr>
        <w:spacing w:line="480" w:lineRule="auto"/>
        <w:jc w:val="center"/>
        <w:rPr>
          <w:rFonts w:ascii="Times New Roman" w:hAnsi="Times New Roman" w:cs="Times New Roman"/>
          <w:b/>
          <w:bCs/>
          <w:color w:val="4A442A" w:themeColor="background2" w:themeShade="40"/>
          <w:sz w:val="24"/>
          <w:szCs w:val="24"/>
        </w:rPr>
      </w:pPr>
      <w:r w:rsidRPr="00A101DD">
        <w:rPr>
          <w:rFonts w:ascii="Times New Roman" w:hAnsi="Times New Roman" w:cs="Times New Roman"/>
          <w:b/>
          <w:bCs/>
          <w:color w:val="4A442A" w:themeColor="background2" w:themeShade="40"/>
          <w:sz w:val="24"/>
          <w:szCs w:val="24"/>
        </w:rPr>
        <w:t xml:space="preserve">Name: </w:t>
      </w:r>
      <w:proofErr w:type="spellStart"/>
      <w:r w:rsidRPr="00A101DD">
        <w:rPr>
          <w:rFonts w:ascii="Times New Roman" w:hAnsi="Times New Roman" w:cs="Times New Roman"/>
          <w:b/>
          <w:bCs/>
          <w:color w:val="4A442A" w:themeColor="background2" w:themeShade="40"/>
          <w:sz w:val="24"/>
          <w:szCs w:val="24"/>
        </w:rPr>
        <w:t>Astha</w:t>
      </w:r>
      <w:proofErr w:type="spellEnd"/>
      <w:r w:rsidRPr="00A101DD">
        <w:rPr>
          <w:rFonts w:ascii="Times New Roman" w:hAnsi="Times New Roman" w:cs="Times New Roman"/>
          <w:b/>
          <w:bCs/>
          <w:color w:val="4A442A" w:themeColor="background2" w:themeShade="40"/>
          <w:sz w:val="24"/>
          <w:szCs w:val="24"/>
        </w:rPr>
        <w:t xml:space="preserve"> </w:t>
      </w:r>
      <w:proofErr w:type="spellStart"/>
      <w:r w:rsidRPr="00A101DD">
        <w:rPr>
          <w:rFonts w:ascii="Times New Roman" w:hAnsi="Times New Roman" w:cs="Times New Roman"/>
          <w:b/>
          <w:bCs/>
          <w:color w:val="4A442A" w:themeColor="background2" w:themeShade="40"/>
          <w:sz w:val="24"/>
          <w:szCs w:val="24"/>
        </w:rPr>
        <w:t>Nitinkumar</w:t>
      </w:r>
      <w:proofErr w:type="spellEnd"/>
      <w:r w:rsidRPr="00A101DD">
        <w:rPr>
          <w:rFonts w:ascii="Times New Roman" w:hAnsi="Times New Roman" w:cs="Times New Roman"/>
          <w:b/>
          <w:bCs/>
          <w:color w:val="4A442A" w:themeColor="background2" w:themeShade="40"/>
          <w:sz w:val="24"/>
          <w:szCs w:val="24"/>
        </w:rPr>
        <w:t> Patel</w:t>
      </w:r>
    </w:p>
    <w:p w14:paraId="279F3EDB" w14:textId="77777777" w:rsidR="00D40633" w:rsidRPr="00A101DD" w:rsidRDefault="00D40633" w:rsidP="00FB269E">
      <w:pPr>
        <w:spacing w:line="480" w:lineRule="auto"/>
        <w:jc w:val="center"/>
        <w:rPr>
          <w:rFonts w:ascii="Times New Roman" w:hAnsi="Times New Roman" w:cs="Times New Roman"/>
          <w:b/>
          <w:bCs/>
          <w:color w:val="4A442A" w:themeColor="background2" w:themeShade="40"/>
          <w:sz w:val="24"/>
          <w:szCs w:val="24"/>
        </w:rPr>
      </w:pPr>
      <w:r w:rsidRPr="00A101DD">
        <w:rPr>
          <w:rFonts w:ascii="Times New Roman" w:hAnsi="Times New Roman" w:cs="Times New Roman"/>
          <w:b/>
          <w:bCs/>
          <w:color w:val="4A442A" w:themeColor="background2" w:themeShade="40"/>
          <w:sz w:val="24"/>
          <w:szCs w:val="24"/>
        </w:rPr>
        <w:t>University name: Manhattan University</w:t>
      </w:r>
    </w:p>
    <w:p w14:paraId="30674D4A" w14:textId="3CA5E5DA" w:rsidR="00D40633" w:rsidRPr="00A101DD" w:rsidRDefault="00D40633" w:rsidP="00FB269E">
      <w:pPr>
        <w:spacing w:line="480" w:lineRule="auto"/>
        <w:jc w:val="center"/>
        <w:rPr>
          <w:rFonts w:ascii="Times New Roman" w:hAnsi="Times New Roman" w:cs="Times New Roman"/>
          <w:b/>
          <w:bCs/>
          <w:color w:val="4A442A" w:themeColor="background2" w:themeShade="40"/>
          <w:sz w:val="24"/>
          <w:szCs w:val="24"/>
        </w:rPr>
      </w:pPr>
      <w:r w:rsidRPr="00A101DD">
        <w:rPr>
          <w:rFonts w:ascii="Times New Roman" w:hAnsi="Times New Roman" w:cs="Times New Roman"/>
          <w:b/>
          <w:bCs/>
          <w:color w:val="4A442A" w:themeColor="background2" w:themeShade="40"/>
          <w:sz w:val="24"/>
          <w:szCs w:val="24"/>
        </w:rPr>
        <w:t xml:space="preserve">Subject name: </w:t>
      </w:r>
      <w:r w:rsidR="005C21C3" w:rsidRPr="00A101DD">
        <w:rPr>
          <w:rFonts w:ascii="Times New Roman" w:hAnsi="Times New Roman" w:cs="Times New Roman"/>
          <w:b/>
          <w:bCs/>
          <w:color w:val="4A442A" w:themeColor="background2" w:themeShade="40"/>
          <w:sz w:val="24"/>
          <w:szCs w:val="24"/>
        </w:rPr>
        <w:t xml:space="preserve">Software </w:t>
      </w:r>
      <w:r w:rsidR="00607E50" w:rsidRPr="00A101DD">
        <w:rPr>
          <w:rFonts w:ascii="Times New Roman" w:hAnsi="Times New Roman" w:cs="Times New Roman"/>
          <w:b/>
          <w:bCs/>
          <w:color w:val="4A442A" w:themeColor="background2" w:themeShade="40"/>
          <w:sz w:val="24"/>
          <w:szCs w:val="24"/>
        </w:rPr>
        <w:t>Engineering</w:t>
      </w:r>
      <w:r w:rsidRPr="00A101DD">
        <w:rPr>
          <w:rFonts w:ascii="Times New Roman" w:hAnsi="Times New Roman" w:cs="Times New Roman"/>
          <w:b/>
          <w:bCs/>
          <w:color w:val="4A442A" w:themeColor="background2" w:themeShade="40"/>
          <w:sz w:val="24"/>
          <w:szCs w:val="24"/>
        </w:rPr>
        <w:br/>
      </w:r>
      <w:r w:rsidR="007E2C86">
        <w:rPr>
          <w:rFonts w:ascii="Times New Roman" w:hAnsi="Times New Roman" w:cs="Times New Roman"/>
          <w:b/>
          <w:bCs/>
          <w:color w:val="4A442A" w:themeColor="background2" w:themeShade="40"/>
          <w:sz w:val="24"/>
          <w:szCs w:val="24"/>
        </w:rPr>
        <w:t>30</w:t>
      </w:r>
      <w:r w:rsidR="002C0729">
        <w:rPr>
          <w:rFonts w:ascii="Times New Roman" w:hAnsi="Times New Roman" w:cs="Times New Roman"/>
          <w:b/>
          <w:bCs/>
          <w:color w:val="4A442A" w:themeColor="background2" w:themeShade="40"/>
          <w:sz w:val="24"/>
          <w:szCs w:val="24"/>
        </w:rPr>
        <w:t xml:space="preserve"> Nov</w:t>
      </w:r>
      <w:r w:rsidRPr="00A101DD">
        <w:rPr>
          <w:rFonts w:ascii="Times New Roman" w:hAnsi="Times New Roman" w:cs="Times New Roman"/>
          <w:b/>
          <w:bCs/>
          <w:color w:val="4A442A" w:themeColor="background2" w:themeShade="40"/>
          <w:sz w:val="24"/>
          <w:szCs w:val="24"/>
        </w:rPr>
        <w:t xml:space="preserve"> 2024</w:t>
      </w:r>
    </w:p>
    <w:p w14:paraId="7644290E" w14:textId="77777777" w:rsidR="00A07750" w:rsidRPr="00A101DD" w:rsidRDefault="00A07750" w:rsidP="00856CFC">
      <w:pPr>
        <w:pStyle w:val="Heading1"/>
        <w:spacing w:line="480" w:lineRule="auto"/>
        <w:rPr>
          <w:rFonts w:ascii="Times New Roman" w:hAnsi="Times New Roman" w:cs="Times New Roman"/>
          <w:color w:val="4A442A" w:themeColor="background2" w:themeShade="40"/>
          <w:sz w:val="24"/>
          <w:szCs w:val="24"/>
        </w:rPr>
      </w:pPr>
    </w:p>
    <w:p w14:paraId="715E16B3" w14:textId="77777777" w:rsidR="00A07750" w:rsidRPr="00A101DD" w:rsidRDefault="00A07750" w:rsidP="00856CFC">
      <w:pPr>
        <w:pStyle w:val="Heading1"/>
        <w:spacing w:line="480" w:lineRule="auto"/>
        <w:rPr>
          <w:rFonts w:ascii="Times New Roman" w:hAnsi="Times New Roman" w:cs="Times New Roman"/>
          <w:color w:val="4A442A" w:themeColor="background2" w:themeShade="40"/>
          <w:sz w:val="24"/>
          <w:szCs w:val="24"/>
        </w:rPr>
      </w:pPr>
    </w:p>
    <w:p w14:paraId="50388CFB" w14:textId="77777777" w:rsidR="00A07750" w:rsidRPr="00A101DD" w:rsidRDefault="00A07750" w:rsidP="00856CFC">
      <w:pPr>
        <w:pStyle w:val="Heading1"/>
        <w:spacing w:line="480" w:lineRule="auto"/>
        <w:rPr>
          <w:rFonts w:ascii="Times New Roman" w:hAnsi="Times New Roman" w:cs="Times New Roman"/>
          <w:color w:val="4A442A" w:themeColor="background2" w:themeShade="40"/>
          <w:sz w:val="24"/>
          <w:szCs w:val="24"/>
        </w:rPr>
      </w:pPr>
    </w:p>
    <w:p w14:paraId="177EE409" w14:textId="77777777" w:rsidR="001C79A4" w:rsidRPr="00A101DD" w:rsidRDefault="001C79A4" w:rsidP="00856C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FB3CD4" w14:textId="77777777" w:rsidR="001C79A4" w:rsidRPr="00A101DD" w:rsidRDefault="001C79A4" w:rsidP="00856C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0C34C0" w14:textId="77777777" w:rsidR="001C79A4" w:rsidRPr="00A101DD" w:rsidRDefault="001C79A4" w:rsidP="00856C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22DD03" w14:textId="77777777" w:rsidR="001C79A4" w:rsidRPr="00A101DD" w:rsidRDefault="001C79A4" w:rsidP="00856C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9CA240" w14:textId="77777777" w:rsidR="001C79A4" w:rsidRPr="00A101DD" w:rsidRDefault="001C79A4" w:rsidP="00856C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F9A76D" w14:textId="77777777" w:rsidR="001C79A4" w:rsidRPr="00A101DD" w:rsidRDefault="001C79A4" w:rsidP="00856C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0C2056" w14:textId="77777777" w:rsidR="001C79A4" w:rsidRPr="00A101DD" w:rsidRDefault="001C79A4" w:rsidP="00856C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4C882A" w14:textId="77777777" w:rsidR="00A45497" w:rsidRPr="00A101DD" w:rsidRDefault="00A45497" w:rsidP="00856CFC">
      <w:pPr>
        <w:spacing w:line="480" w:lineRule="auto"/>
        <w:rPr>
          <w:rFonts w:ascii="Times New Roman" w:hAnsi="Times New Roman" w:cs="Times New Roman"/>
          <w:color w:val="4A442A" w:themeColor="background2" w:themeShade="40"/>
          <w:sz w:val="24"/>
          <w:szCs w:val="24"/>
        </w:rPr>
      </w:pPr>
    </w:p>
    <w:p w14:paraId="3B39CD49" w14:textId="77777777" w:rsidR="00140CAD" w:rsidRDefault="00140CAD" w:rsidP="00140CA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lastRenderedPageBreak/>
        <w:t>Secure login functionality for students.</w:t>
      </w:r>
    </w:p>
    <w:p w14:paraId="33853AAB" w14:textId="77777777" w:rsidR="00140CAD" w:rsidRDefault="00140CAD" w:rsidP="00140CA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Faculty members can upload/manage course materials, assignments, and grades.</w:t>
      </w:r>
    </w:p>
    <w:p w14:paraId="19288119" w14:textId="77777777" w:rsidR="00140CAD" w:rsidRDefault="00140CAD" w:rsidP="00140CAD">
      <w:pPr>
        <w:pStyle w:val="Heading3"/>
      </w:pPr>
      <w:r>
        <w:rPr>
          <w:rStyle w:val="Strong"/>
          <w:b/>
          <w:bCs/>
        </w:rPr>
        <w:t>Directory Structure</w:t>
      </w:r>
    </w:p>
    <w:p w14:paraId="41ED60CB" w14:textId="77777777" w:rsidR="00140CAD" w:rsidRDefault="00140CAD" w:rsidP="00140CAD">
      <w:pPr>
        <w:pStyle w:val="HTMLPreformatted"/>
      </w:pPr>
      <w:proofErr w:type="spellStart"/>
      <w:r>
        <w:t>arduino</w:t>
      </w:r>
      <w:proofErr w:type="spellEnd"/>
    </w:p>
    <w:p w14:paraId="06D8BA02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bookmarkStart w:id="0" w:name="_GoBack"/>
      <w:bookmarkEnd w:id="0"/>
      <w:r>
        <w:rPr>
          <w:rStyle w:val="HTMLCode"/>
          <w:rFonts w:eastAsiaTheme="majorEastAsia"/>
        </w:rPr>
        <w:t>project/</w:t>
      </w:r>
    </w:p>
    <w:p w14:paraId="43649008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</w:t>
      </w:r>
    </w:p>
    <w:p w14:paraId="03F64A51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app.py</w:t>
      </w:r>
    </w:p>
    <w:p w14:paraId="1A8DBCE0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templates/</w:t>
      </w:r>
    </w:p>
    <w:p w14:paraId="4A93A0BC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login.html</w:t>
      </w:r>
    </w:p>
    <w:p w14:paraId="1C8A3174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dashboard.html</w:t>
      </w:r>
    </w:p>
    <w:p w14:paraId="7C97EADB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upload.html</w:t>
      </w:r>
    </w:p>
    <w:p w14:paraId="6B19CAD8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r>
        <w:rPr>
          <w:rStyle w:val="hljs-type"/>
          <w:rFonts w:eastAsiaTheme="majorEastAsia"/>
        </w:rPr>
        <w:t>static</w:t>
      </w:r>
      <w:r>
        <w:rPr>
          <w:rStyle w:val="HTMLCode"/>
          <w:rFonts w:eastAsiaTheme="majorEastAsia"/>
        </w:rPr>
        <w:t>/</w:t>
      </w:r>
    </w:p>
    <w:p w14:paraId="5787A0E6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├── style.css</w:t>
      </w:r>
    </w:p>
    <w:p w14:paraId="09348F12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requirements.txt</w:t>
      </w:r>
    </w:p>
    <w:p w14:paraId="40614E27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spellStart"/>
      <w:r>
        <w:rPr>
          <w:rStyle w:val="HTMLCode"/>
          <w:rFonts w:eastAsiaTheme="majorEastAsia"/>
        </w:rPr>
        <w:t>database.db</w:t>
      </w:r>
      <w:proofErr w:type="spellEnd"/>
    </w:p>
    <w:p w14:paraId="6FFFF2E0" w14:textId="283C815E" w:rsidR="00140CAD" w:rsidRDefault="00140CAD" w:rsidP="00140CAD"/>
    <w:p w14:paraId="343BBD1B" w14:textId="72D272FF" w:rsidR="00C55D78" w:rsidRDefault="00C55D78" w:rsidP="00140CAD"/>
    <w:p w14:paraId="0E9297B3" w14:textId="77777777" w:rsidR="00C55D78" w:rsidRDefault="00C55D78" w:rsidP="00140CAD"/>
    <w:p w14:paraId="49156ADE" w14:textId="77777777" w:rsidR="00140CAD" w:rsidRDefault="00140CAD" w:rsidP="00140CAD">
      <w:pPr>
        <w:pStyle w:val="Heading3"/>
      </w:pPr>
      <w:r>
        <w:rPr>
          <w:rStyle w:val="Strong"/>
          <w:b/>
          <w:bCs/>
        </w:rPr>
        <w:t>Code Implementation</w:t>
      </w:r>
    </w:p>
    <w:p w14:paraId="55B1AB47" w14:textId="77777777" w:rsidR="00140CAD" w:rsidRDefault="00140CAD" w:rsidP="00140CAD">
      <w:pPr>
        <w:pStyle w:val="Heading4"/>
      </w:pPr>
      <w:r>
        <w:rPr>
          <w:rStyle w:val="HTMLCode"/>
          <w:rFonts w:eastAsiaTheme="majorEastAsia"/>
        </w:rPr>
        <w:t>app.py</w:t>
      </w:r>
    </w:p>
    <w:p w14:paraId="1C049A76" w14:textId="77777777" w:rsidR="00140CAD" w:rsidRDefault="00140CAD" w:rsidP="00140CAD">
      <w:pPr>
        <w:pStyle w:val="HTMLPreformatted"/>
      </w:pPr>
      <w:r>
        <w:t>python</w:t>
      </w:r>
    </w:p>
    <w:p w14:paraId="45FB233D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flask </w:t>
      </w: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Flask, </w:t>
      </w:r>
      <w:proofErr w:type="spellStart"/>
      <w:r>
        <w:rPr>
          <w:rStyle w:val="HTMLCode"/>
          <w:rFonts w:eastAsiaTheme="majorEastAsia"/>
        </w:rPr>
        <w:t>render_template</w:t>
      </w:r>
      <w:proofErr w:type="spellEnd"/>
      <w:r>
        <w:rPr>
          <w:rStyle w:val="HTMLCode"/>
          <w:rFonts w:eastAsiaTheme="majorEastAsia"/>
        </w:rPr>
        <w:t xml:space="preserve">, request, redirect, </w:t>
      </w:r>
      <w:proofErr w:type="spellStart"/>
      <w:r>
        <w:rPr>
          <w:rStyle w:val="HTMLCode"/>
          <w:rFonts w:eastAsiaTheme="majorEastAsia"/>
        </w:rPr>
        <w:t>url_for</w:t>
      </w:r>
      <w:proofErr w:type="spellEnd"/>
      <w:r>
        <w:rPr>
          <w:rStyle w:val="HTMLCode"/>
          <w:rFonts w:eastAsiaTheme="majorEastAsia"/>
        </w:rPr>
        <w:t>, session, flash</w:t>
      </w:r>
    </w:p>
    <w:p w14:paraId="4E83C4E2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werkzeug.security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generate_password_hash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check_password_hash</w:t>
      </w:r>
      <w:proofErr w:type="spellEnd"/>
    </w:p>
    <w:p w14:paraId="3024F742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sqlite3</w:t>
      </w:r>
    </w:p>
    <w:p w14:paraId="152E5AB3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</w:p>
    <w:p w14:paraId="2E5A2F97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app = Flask(__name__)</w:t>
      </w:r>
    </w:p>
    <w:p w14:paraId="54E06DED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app.secret</w:t>
      </w:r>
      <w:proofErr w:type="gramEnd"/>
      <w:r>
        <w:rPr>
          <w:rStyle w:val="HTMLCode"/>
          <w:rFonts w:eastAsiaTheme="majorEastAsia"/>
        </w:rPr>
        <w:t>_key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your_secret_key</w:t>
      </w:r>
      <w:proofErr w:type="spellEnd"/>
      <w:r>
        <w:rPr>
          <w:rStyle w:val="hljs-string"/>
          <w:rFonts w:eastAsiaTheme="majorEastAsia"/>
        </w:rPr>
        <w:t>'</w:t>
      </w:r>
    </w:p>
    <w:p w14:paraId="40E5EE2C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</w:p>
    <w:p w14:paraId="4FEED5FD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Database initialization</w:t>
      </w:r>
    </w:p>
    <w:p w14:paraId="18943A1B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init_</w:t>
      </w:r>
      <w:proofErr w:type="gramStart"/>
      <w:r>
        <w:rPr>
          <w:rStyle w:val="hljs-titl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):</w:t>
      </w:r>
    </w:p>
    <w:p w14:paraId="0985E691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with</w:t>
      </w:r>
      <w:r>
        <w:rPr>
          <w:rStyle w:val="HTMLCode"/>
          <w:rFonts w:eastAsiaTheme="majorEastAsia"/>
        </w:rPr>
        <w:t xml:space="preserve"> sqlite3.connect(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database.db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conn:</w:t>
      </w:r>
    </w:p>
    <w:p w14:paraId="70EB0A76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cursor = </w:t>
      </w:r>
      <w:proofErr w:type="spellStart"/>
      <w:proofErr w:type="gramStart"/>
      <w:r>
        <w:rPr>
          <w:rStyle w:val="HTMLCode"/>
          <w:rFonts w:eastAsiaTheme="majorEastAsia"/>
        </w:rPr>
        <w:t>conn.cursor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14:paraId="03FD3D24" w14:textId="77777777" w:rsidR="00140CAD" w:rsidRDefault="00140CAD" w:rsidP="00140CAD">
      <w:pPr>
        <w:pStyle w:val="HTMLPreformatted"/>
        <w:rPr>
          <w:rStyle w:val="hljs-string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cursor.execute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'''</w:t>
      </w:r>
    </w:p>
    <w:p w14:paraId="251F53B0" w14:textId="77777777" w:rsidR="00140CAD" w:rsidRDefault="00140CAD" w:rsidP="00140CAD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            CREATE TABLE IF NOT EXISTS users (</w:t>
      </w:r>
    </w:p>
    <w:p w14:paraId="3DDA56F6" w14:textId="77777777" w:rsidR="00140CAD" w:rsidRDefault="00140CAD" w:rsidP="00140CAD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                id INTEGER PRIMARY KEY AUTOINCREMENT,</w:t>
      </w:r>
    </w:p>
    <w:p w14:paraId="7C46F4E7" w14:textId="77777777" w:rsidR="00140CAD" w:rsidRDefault="00140CAD" w:rsidP="00140CAD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                username TEXT NOT NULL UNIQUE,</w:t>
      </w:r>
    </w:p>
    <w:p w14:paraId="492E4471" w14:textId="77777777" w:rsidR="00140CAD" w:rsidRDefault="00140CAD" w:rsidP="00140CAD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                password TEXT NOT NULL,</w:t>
      </w:r>
    </w:p>
    <w:p w14:paraId="0F048D14" w14:textId="77777777" w:rsidR="00140CAD" w:rsidRDefault="00140CAD" w:rsidP="00140CAD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                role TEXT NOT NULL</w:t>
      </w:r>
    </w:p>
    <w:p w14:paraId="3CA4EC91" w14:textId="77777777" w:rsidR="00140CAD" w:rsidRDefault="00140CAD" w:rsidP="00140CAD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            )</w:t>
      </w:r>
    </w:p>
    <w:p w14:paraId="1E144846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ljs-string"/>
          <w:rFonts w:eastAsiaTheme="majorEastAsia"/>
        </w:rPr>
        <w:t xml:space="preserve">        '''</w:t>
      </w:r>
      <w:r>
        <w:rPr>
          <w:rStyle w:val="HTMLCode"/>
          <w:rFonts w:eastAsiaTheme="majorEastAsia"/>
        </w:rPr>
        <w:t>)</w:t>
      </w:r>
    </w:p>
    <w:p w14:paraId="0B2577DB" w14:textId="77777777" w:rsidR="00140CAD" w:rsidRDefault="00140CAD" w:rsidP="00140CAD">
      <w:pPr>
        <w:pStyle w:val="HTMLPreformatted"/>
        <w:rPr>
          <w:rStyle w:val="hljs-string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cursor.execute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'''</w:t>
      </w:r>
    </w:p>
    <w:p w14:paraId="3773B88B" w14:textId="77777777" w:rsidR="00140CAD" w:rsidRDefault="00140CAD" w:rsidP="00140CAD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            CREATE TABLE IF NOT EXISTS </w:t>
      </w:r>
      <w:proofErr w:type="spellStart"/>
      <w:r>
        <w:rPr>
          <w:rStyle w:val="hljs-string"/>
          <w:rFonts w:eastAsiaTheme="majorEastAsia"/>
        </w:rPr>
        <w:t>course_materials</w:t>
      </w:r>
      <w:proofErr w:type="spellEnd"/>
      <w:r>
        <w:rPr>
          <w:rStyle w:val="hljs-string"/>
          <w:rFonts w:eastAsiaTheme="majorEastAsia"/>
        </w:rPr>
        <w:t xml:space="preserve"> (</w:t>
      </w:r>
    </w:p>
    <w:p w14:paraId="6D7B77DF" w14:textId="77777777" w:rsidR="00140CAD" w:rsidRDefault="00140CAD" w:rsidP="00140CAD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                id INTEGER PRIMARY KEY AUTOINCREMENT,</w:t>
      </w:r>
    </w:p>
    <w:p w14:paraId="34B29BE0" w14:textId="77777777" w:rsidR="00140CAD" w:rsidRDefault="00140CAD" w:rsidP="00140CAD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                title TEXT NOT NULL,</w:t>
      </w:r>
    </w:p>
    <w:p w14:paraId="4312AF93" w14:textId="77777777" w:rsidR="00140CAD" w:rsidRDefault="00140CAD" w:rsidP="00140CAD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                description TEXT,</w:t>
      </w:r>
    </w:p>
    <w:p w14:paraId="3EE67404" w14:textId="77777777" w:rsidR="00140CAD" w:rsidRDefault="00140CAD" w:rsidP="00140CAD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                </w:t>
      </w:r>
      <w:proofErr w:type="spellStart"/>
      <w:r>
        <w:rPr>
          <w:rStyle w:val="hljs-string"/>
          <w:rFonts w:eastAsiaTheme="majorEastAsia"/>
        </w:rPr>
        <w:t>uploaded_by</w:t>
      </w:r>
      <w:proofErr w:type="spellEnd"/>
      <w:r>
        <w:rPr>
          <w:rStyle w:val="hljs-string"/>
          <w:rFonts w:eastAsiaTheme="majorEastAsia"/>
        </w:rPr>
        <w:t xml:space="preserve"> TEXT NOT NULL</w:t>
      </w:r>
    </w:p>
    <w:p w14:paraId="29FDA096" w14:textId="77777777" w:rsidR="00140CAD" w:rsidRDefault="00140CAD" w:rsidP="00140CAD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            )</w:t>
      </w:r>
    </w:p>
    <w:p w14:paraId="020659E3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ljs-string"/>
          <w:rFonts w:eastAsiaTheme="majorEastAsia"/>
        </w:rPr>
        <w:t xml:space="preserve">        '''</w:t>
      </w:r>
      <w:r>
        <w:rPr>
          <w:rStyle w:val="HTMLCode"/>
          <w:rFonts w:eastAsiaTheme="majorEastAsia"/>
        </w:rPr>
        <w:t>)</w:t>
      </w:r>
    </w:p>
    <w:p w14:paraId="48B30034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  <w:rFonts w:eastAsiaTheme="majorEastAsia"/>
        </w:rPr>
        <w:t>"Database Initialized"</w:t>
      </w:r>
      <w:r>
        <w:rPr>
          <w:rStyle w:val="HTMLCode"/>
          <w:rFonts w:eastAsiaTheme="majorEastAsia"/>
        </w:rPr>
        <w:t>)</w:t>
      </w:r>
    </w:p>
    <w:p w14:paraId="161BA137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</w:p>
    <w:p w14:paraId="3D0468B0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init_</w:t>
      </w:r>
      <w:proofErr w:type="gram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14:paraId="6D30FA22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</w:p>
    <w:p w14:paraId="0AF8CE29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Route: Home</w:t>
      </w:r>
    </w:p>
    <w:p w14:paraId="0609AC47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>@</w:t>
      </w:r>
      <w:proofErr w:type="spellStart"/>
      <w:proofErr w:type="gramStart"/>
      <w:r>
        <w:rPr>
          <w:rStyle w:val="hljs-meta"/>
        </w:rPr>
        <w:t>app.route</w:t>
      </w:r>
      <w:proofErr w:type="spellEnd"/>
      <w:proofErr w:type="gramEnd"/>
      <w:r>
        <w:rPr>
          <w:rStyle w:val="hljs-meta"/>
        </w:rPr>
        <w:t>(</w:t>
      </w:r>
      <w:r>
        <w:rPr>
          <w:rStyle w:val="hljs-string"/>
          <w:rFonts w:eastAsiaTheme="majorEastAsia"/>
        </w:rPr>
        <w:t>'/'</w:t>
      </w:r>
      <w:r>
        <w:rPr>
          <w:rStyle w:val="hljs-meta"/>
        </w:rPr>
        <w:t>)</w:t>
      </w:r>
    </w:p>
    <w:p w14:paraId="3C22C7CE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def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home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):</w:t>
      </w:r>
    </w:p>
    <w:p w14:paraId="1D580387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render_template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'login.html'</w:t>
      </w:r>
      <w:r>
        <w:rPr>
          <w:rStyle w:val="HTMLCode"/>
          <w:rFonts w:eastAsiaTheme="majorEastAsia"/>
        </w:rPr>
        <w:t>)</w:t>
      </w:r>
    </w:p>
    <w:p w14:paraId="548C15C7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</w:p>
    <w:p w14:paraId="1D2C54ED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Route: Login</w:t>
      </w:r>
    </w:p>
    <w:p w14:paraId="48C2D593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>@</w:t>
      </w:r>
      <w:proofErr w:type="spellStart"/>
      <w:proofErr w:type="gramStart"/>
      <w:r>
        <w:rPr>
          <w:rStyle w:val="hljs-meta"/>
        </w:rPr>
        <w:t>app.route</w:t>
      </w:r>
      <w:proofErr w:type="spellEnd"/>
      <w:proofErr w:type="gramEnd"/>
      <w:r>
        <w:rPr>
          <w:rStyle w:val="hljs-meta"/>
        </w:rPr>
        <w:t>(</w:t>
      </w:r>
      <w:r>
        <w:rPr>
          <w:rStyle w:val="hljs-string"/>
          <w:rFonts w:eastAsiaTheme="majorEastAsia"/>
        </w:rPr>
        <w:t>'/login'</w:t>
      </w:r>
      <w:r>
        <w:rPr>
          <w:rStyle w:val="hljs-params"/>
        </w:rPr>
        <w:t>, methods=[</w:t>
      </w:r>
      <w:r>
        <w:rPr>
          <w:rStyle w:val="hljs-string"/>
          <w:rFonts w:eastAsiaTheme="majorEastAsia"/>
        </w:rPr>
        <w:t>'GET'</w:t>
      </w:r>
      <w:r>
        <w:rPr>
          <w:rStyle w:val="hljs-params"/>
        </w:rPr>
        <w:t xml:space="preserve">, </w:t>
      </w:r>
      <w:r>
        <w:rPr>
          <w:rStyle w:val="hljs-string"/>
          <w:rFonts w:eastAsiaTheme="majorEastAsia"/>
        </w:rPr>
        <w:t>'POST'</w:t>
      </w:r>
      <w:r>
        <w:rPr>
          <w:rStyle w:val="hljs-params"/>
        </w:rPr>
        <w:t>]</w:t>
      </w:r>
      <w:r>
        <w:rPr>
          <w:rStyle w:val="hljs-meta"/>
        </w:rPr>
        <w:t>)</w:t>
      </w:r>
    </w:p>
    <w:p w14:paraId="75883B32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def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  <w:rFonts w:eastAsiaTheme="majorEastAsia"/>
        </w:rPr>
        <w:t>login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):</w:t>
      </w:r>
    </w:p>
    <w:p w14:paraId="0653E25B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request.method</w:t>
      </w:r>
      <w:proofErr w:type="spellEnd"/>
      <w:proofErr w:type="gramEnd"/>
      <w:r>
        <w:rPr>
          <w:rStyle w:val="HTMLCode"/>
          <w:rFonts w:eastAsiaTheme="majorEastAsia"/>
        </w:rPr>
        <w:t xml:space="preserve"> == </w:t>
      </w:r>
      <w:r>
        <w:rPr>
          <w:rStyle w:val="hljs-string"/>
          <w:rFonts w:eastAsiaTheme="majorEastAsia"/>
        </w:rPr>
        <w:t>'POST'</w:t>
      </w:r>
      <w:r>
        <w:rPr>
          <w:rStyle w:val="HTMLCode"/>
          <w:rFonts w:eastAsiaTheme="majorEastAsia"/>
        </w:rPr>
        <w:t>:</w:t>
      </w:r>
    </w:p>
    <w:p w14:paraId="5B1F73D4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username = </w:t>
      </w:r>
      <w:proofErr w:type="spellStart"/>
      <w:proofErr w:type="gramStart"/>
      <w:r>
        <w:rPr>
          <w:rStyle w:val="HTMLCode"/>
          <w:rFonts w:eastAsiaTheme="majorEastAsia"/>
        </w:rPr>
        <w:t>request.form</w:t>
      </w:r>
      <w:proofErr w:type="spellEnd"/>
      <w:proofErr w:type="gram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'username'</w:t>
      </w:r>
      <w:r>
        <w:rPr>
          <w:rStyle w:val="HTMLCode"/>
          <w:rFonts w:eastAsiaTheme="majorEastAsia"/>
        </w:rPr>
        <w:t>]</w:t>
      </w:r>
    </w:p>
    <w:p w14:paraId="60AB83C0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password = </w:t>
      </w:r>
      <w:proofErr w:type="spellStart"/>
      <w:proofErr w:type="gramStart"/>
      <w:r>
        <w:rPr>
          <w:rStyle w:val="HTMLCode"/>
          <w:rFonts w:eastAsiaTheme="majorEastAsia"/>
        </w:rPr>
        <w:t>request.form</w:t>
      </w:r>
      <w:proofErr w:type="spellEnd"/>
      <w:proofErr w:type="gram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'password'</w:t>
      </w:r>
      <w:r>
        <w:rPr>
          <w:rStyle w:val="HTMLCode"/>
          <w:rFonts w:eastAsiaTheme="majorEastAsia"/>
        </w:rPr>
        <w:t>]</w:t>
      </w:r>
    </w:p>
    <w:p w14:paraId="2EEA40A1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with</w:t>
      </w:r>
      <w:r>
        <w:rPr>
          <w:rStyle w:val="HTMLCode"/>
          <w:rFonts w:eastAsiaTheme="majorEastAsia"/>
        </w:rPr>
        <w:t xml:space="preserve"> sqlite3.connect(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database.db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conn:</w:t>
      </w:r>
    </w:p>
    <w:p w14:paraId="6BBE3F32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cursor = </w:t>
      </w:r>
      <w:proofErr w:type="spellStart"/>
      <w:proofErr w:type="gramStart"/>
      <w:r>
        <w:rPr>
          <w:rStyle w:val="HTMLCode"/>
          <w:rFonts w:eastAsiaTheme="majorEastAsia"/>
        </w:rPr>
        <w:t>conn.cursor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14:paraId="7C8B51C7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>
        <w:rPr>
          <w:rStyle w:val="HTMLCode"/>
          <w:rFonts w:eastAsiaTheme="majorEastAsia"/>
        </w:rPr>
        <w:t>cursor.execute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'SELECT * FROM users WHERE username = ?'</w:t>
      </w:r>
      <w:r>
        <w:rPr>
          <w:rStyle w:val="HTMLCode"/>
          <w:rFonts w:eastAsiaTheme="majorEastAsia"/>
        </w:rPr>
        <w:t>, (username,))</w:t>
      </w:r>
    </w:p>
    <w:p w14:paraId="07CD3FCC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user = </w:t>
      </w:r>
      <w:proofErr w:type="spellStart"/>
      <w:proofErr w:type="gramStart"/>
      <w:r>
        <w:rPr>
          <w:rStyle w:val="HTMLCode"/>
          <w:rFonts w:eastAsiaTheme="majorEastAsia"/>
        </w:rPr>
        <w:t>cursor.fetchone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14:paraId="68153C5D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user </w:t>
      </w:r>
      <w:r>
        <w:rPr>
          <w:rStyle w:val="hljs-keyword"/>
        </w:rPr>
        <w:t>and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check_password_hash</w:t>
      </w:r>
      <w:proofErr w:type="spellEnd"/>
      <w:r>
        <w:rPr>
          <w:rStyle w:val="HTMLCode"/>
          <w:rFonts w:eastAsiaTheme="majorEastAsia"/>
        </w:rPr>
        <w:t>(</w:t>
      </w:r>
      <w:proofErr w:type="gramStart"/>
      <w:r>
        <w:rPr>
          <w:rStyle w:val="HTMLCode"/>
          <w:rFonts w:eastAsiaTheme="majorEastAsia"/>
        </w:rPr>
        <w:t>user[</w:t>
      </w:r>
      <w:proofErr w:type="gramEnd"/>
      <w:r>
        <w:rPr>
          <w:rStyle w:val="hljs-number"/>
        </w:rPr>
        <w:t>2</w:t>
      </w:r>
      <w:r>
        <w:rPr>
          <w:rStyle w:val="HTMLCode"/>
          <w:rFonts w:eastAsiaTheme="majorEastAsia"/>
        </w:rPr>
        <w:t>], password):</w:t>
      </w:r>
    </w:p>
    <w:p w14:paraId="11B9B206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session[</w:t>
      </w:r>
      <w:r>
        <w:rPr>
          <w:rStyle w:val="hljs-string"/>
          <w:rFonts w:eastAsiaTheme="majorEastAsia"/>
        </w:rPr>
        <w:t>'username'</w:t>
      </w:r>
      <w:r>
        <w:rPr>
          <w:rStyle w:val="HTMLCode"/>
          <w:rFonts w:eastAsiaTheme="majorEastAsia"/>
        </w:rPr>
        <w:t xml:space="preserve">] = </w:t>
      </w:r>
      <w:proofErr w:type="gramStart"/>
      <w:r>
        <w:rPr>
          <w:rStyle w:val="HTMLCode"/>
          <w:rFonts w:eastAsiaTheme="majorEastAsia"/>
        </w:rPr>
        <w:t>user[</w:t>
      </w:r>
      <w:proofErr w:type="gramEnd"/>
      <w:r>
        <w:rPr>
          <w:rStyle w:val="hljs-number"/>
        </w:rPr>
        <w:t>1</w:t>
      </w:r>
      <w:r>
        <w:rPr>
          <w:rStyle w:val="HTMLCode"/>
          <w:rFonts w:eastAsiaTheme="majorEastAsia"/>
        </w:rPr>
        <w:t>]</w:t>
      </w:r>
    </w:p>
    <w:p w14:paraId="1BEF5BC9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session[</w:t>
      </w:r>
      <w:r>
        <w:rPr>
          <w:rStyle w:val="hljs-string"/>
          <w:rFonts w:eastAsiaTheme="majorEastAsia"/>
        </w:rPr>
        <w:t>'role'</w:t>
      </w:r>
      <w:r>
        <w:rPr>
          <w:rStyle w:val="HTMLCode"/>
          <w:rFonts w:eastAsiaTheme="majorEastAsia"/>
        </w:rPr>
        <w:t xml:space="preserve">] = </w:t>
      </w:r>
      <w:proofErr w:type="gramStart"/>
      <w:r>
        <w:rPr>
          <w:rStyle w:val="HTMLCode"/>
          <w:rFonts w:eastAsiaTheme="majorEastAsia"/>
        </w:rPr>
        <w:t>user[</w:t>
      </w:r>
      <w:proofErr w:type="gramEnd"/>
      <w:r>
        <w:rPr>
          <w:rStyle w:val="hljs-number"/>
        </w:rPr>
        <w:t>3</w:t>
      </w:r>
      <w:r>
        <w:rPr>
          <w:rStyle w:val="HTMLCode"/>
          <w:rFonts w:eastAsiaTheme="majorEastAsia"/>
        </w:rPr>
        <w:t>]</w:t>
      </w:r>
    </w:p>
    <w:p w14:paraId="48A0EC0F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user[</w:t>
      </w:r>
      <w:proofErr w:type="gramEnd"/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] == </w:t>
      </w:r>
      <w:r>
        <w:rPr>
          <w:rStyle w:val="hljs-string"/>
          <w:rFonts w:eastAsiaTheme="majorEastAsia"/>
        </w:rPr>
        <w:t>'faculty'</w:t>
      </w:r>
      <w:r>
        <w:rPr>
          <w:rStyle w:val="HTMLCode"/>
          <w:rFonts w:eastAsiaTheme="majorEastAsia"/>
        </w:rPr>
        <w:t>:</w:t>
      </w:r>
    </w:p>
    <w:p w14:paraId="608CE492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redirect(</w:t>
      </w:r>
      <w:proofErr w:type="spellStart"/>
      <w:r>
        <w:rPr>
          <w:rStyle w:val="HTMLCode"/>
          <w:rFonts w:eastAsiaTheme="majorEastAsia"/>
        </w:rPr>
        <w:t>url_for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faculty_dashboard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>))</w:t>
      </w:r>
    </w:p>
    <w:p w14:paraId="1829AF2D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redirect(</w:t>
      </w:r>
      <w:proofErr w:type="spellStart"/>
      <w:r>
        <w:rPr>
          <w:rStyle w:val="HTMLCode"/>
          <w:rFonts w:eastAsiaTheme="majorEastAsia"/>
        </w:rPr>
        <w:t>url_for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student_dashboard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>))</w:t>
      </w:r>
    </w:p>
    <w:p w14:paraId="123207AC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</w:rPr>
        <w:t>else</w:t>
      </w:r>
      <w:r>
        <w:rPr>
          <w:rStyle w:val="HTMLCode"/>
          <w:rFonts w:eastAsiaTheme="majorEastAsia"/>
        </w:rPr>
        <w:t>:</w:t>
      </w:r>
    </w:p>
    <w:p w14:paraId="245D1F69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gramStart"/>
      <w:r>
        <w:rPr>
          <w:rStyle w:val="HTMLCode"/>
          <w:rFonts w:eastAsiaTheme="majorEastAsia"/>
        </w:rPr>
        <w:t>flash(</w:t>
      </w:r>
      <w:proofErr w:type="gramEnd"/>
      <w:r>
        <w:rPr>
          <w:rStyle w:val="hljs-string"/>
          <w:rFonts w:eastAsiaTheme="majorEastAsia"/>
        </w:rPr>
        <w:t>"Invalid credentials!"</w:t>
      </w:r>
      <w:r>
        <w:rPr>
          <w:rStyle w:val="HTMLCode"/>
          <w:rFonts w:eastAsiaTheme="majorEastAsia"/>
        </w:rPr>
        <w:t>)</w:t>
      </w:r>
    </w:p>
    <w:p w14:paraId="238AD564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render_template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'login.html'</w:t>
      </w:r>
      <w:r>
        <w:rPr>
          <w:rStyle w:val="HTMLCode"/>
          <w:rFonts w:eastAsiaTheme="majorEastAsia"/>
        </w:rPr>
        <w:t>)</w:t>
      </w:r>
    </w:p>
    <w:p w14:paraId="2029136E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</w:p>
    <w:p w14:paraId="62DB1BFB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Route: Student Dashboard</w:t>
      </w:r>
    </w:p>
    <w:p w14:paraId="0ACD4ECB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>@</w:t>
      </w:r>
      <w:proofErr w:type="spellStart"/>
      <w:proofErr w:type="gramStart"/>
      <w:r>
        <w:rPr>
          <w:rStyle w:val="hljs-meta"/>
        </w:rPr>
        <w:t>app.route</w:t>
      </w:r>
      <w:proofErr w:type="spellEnd"/>
      <w:proofErr w:type="gramEnd"/>
      <w:r>
        <w:rPr>
          <w:rStyle w:val="hljs-meta"/>
        </w:rPr>
        <w:t>(</w:t>
      </w:r>
      <w:r>
        <w:rPr>
          <w:rStyle w:val="hljs-string"/>
          <w:rFonts w:eastAsiaTheme="majorEastAsia"/>
        </w:rPr>
        <w:t>'/student/dashboard'</w:t>
      </w:r>
      <w:r>
        <w:rPr>
          <w:rStyle w:val="hljs-meta"/>
        </w:rPr>
        <w:t>)</w:t>
      </w:r>
    </w:p>
    <w:p w14:paraId="015476B9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student_</w:t>
      </w:r>
      <w:proofErr w:type="gramStart"/>
      <w:r>
        <w:rPr>
          <w:rStyle w:val="hljs-title"/>
          <w:rFonts w:eastAsiaTheme="majorEastAsia"/>
        </w:rPr>
        <w:t>dashboard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):</w:t>
      </w:r>
    </w:p>
    <w:p w14:paraId="205B5ACB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'username'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session </w:t>
      </w:r>
      <w:r>
        <w:rPr>
          <w:rStyle w:val="hljs-keyword"/>
        </w:rPr>
        <w:t>and</w:t>
      </w:r>
      <w:r>
        <w:rPr>
          <w:rStyle w:val="HTMLCode"/>
          <w:rFonts w:eastAsiaTheme="majorEastAsia"/>
        </w:rPr>
        <w:t xml:space="preserve"> session[</w:t>
      </w:r>
      <w:r>
        <w:rPr>
          <w:rStyle w:val="hljs-string"/>
          <w:rFonts w:eastAsiaTheme="majorEastAsia"/>
        </w:rPr>
        <w:t>'role'</w:t>
      </w:r>
      <w:r>
        <w:rPr>
          <w:rStyle w:val="HTMLCode"/>
          <w:rFonts w:eastAsiaTheme="majorEastAsia"/>
        </w:rPr>
        <w:t xml:space="preserve">] == </w:t>
      </w:r>
      <w:r>
        <w:rPr>
          <w:rStyle w:val="hljs-string"/>
          <w:rFonts w:eastAsiaTheme="majorEastAsia"/>
        </w:rPr>
        <w:t>'student'</w:t>
      </w:r>
      <w:r>
        <w:rPr>
          <w:rStyle w:val="HTMLCode"/>
          <w:rFonts w:eastAsiaTheme="majorEastAsia"/>
        </w:rPr>
        <w:t>:</w:t>
      </w:r>
    </w:p>
    <w:p w14:paraId="6BB6F171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render_</w:t>
      </w:r>
      <w:proofErr w:type="gramStart"/>
      <w:r>
        <w:rPr>
          <w:rStyle w:val="HTMLCode"/>
          <w:rFonts w:eastAsiaTheme="majorEastAsia"/>
        </w:rPr>
        <w:t>template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  <w:rFonts w:eastAsiaTheme="majorEastAsia"/>
        </w:rPr>
        <w:t>'dashboard.html'</w:t>
      </w:r>
      <w:r>
        <w:rPr>
          <w:rStyle w:val="HTMLCode"/>
          <w:rFonts w:eastAsiaTheme="majorEastAsia"/>
        </w:rPr>
        <w:t>, username=session[</w:t>
      </w:r>
      <w:r>
        <w:rPr>
          <w:rStyle w:val="hljs-string"/>
          <w:rFonts w:eastAsiaTheme="majorEastAsia"/>
        </w:rPr>
        <w:t>'username'</w:t>
      </w:r>
      <w:r>
        <w:rPr>
          <w:rStyle w:val="HTMLCode"/>
          <w:rFonts w:eastAsiaTheme="majorEastAsia"/>
        </w:rPr>
        <w:t>])</w:t>
      </w:r>
    </w:p>
    <w:p w14:paraId="64595D45" w14:textId="77777777" w:rsidR="00140CAD" w:rsidRDefault="00140CAD" w:rsidP="00140CA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redirect</w:t>
      </w:r>
    </w:p>
    <w:p w14:paraId="3E560D8A" w14:textId="6AC012D5" w:rsidR="006A5422" w:rsidRPr="00A101DD" w:rsidRDefault="006A5422" w:rsidP="00856CFC">
      <w:pPr>
        <w:spacing w:line="480" w:lineRule="auto"/>
        <w:rPr>
          <w:rFonts w:ascii="Times New Roman" w:hAnsi="Times New Roman" w:cs="Times New Roman"/>
          <w:color w:val="4A442A" w:themeColor="background2" w:themeShade="40"/>
          <w:sz w:val="24"/>
          <w:szCs w:val="24"/>
        </w:rPr>
      </w:pPr>
    </w:p>
    <w:sectPr w:rsidR="006A5422" w:rsidRPr="00A101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310F2"/>
    <w:multiLevelType w:val="multilevel"/>
    <w:tmpl w:val="78EEB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A25674"/>
    <w:multiLevelType w:val="multilevel"/>
    <w:tmpl w:val="EC36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7F3E66"/>
    <w:multiLevelType w:val="multilevel"/>
    <w:tmpl w:val="440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327493"/>
    <w:multiLevelType w:val="multilevel"/>
    <w:tmpl w:val="199E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41642B"/>
    <w:multiLevelType w:val="multilevel"/>
    <w:tmpl w:val="420C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DF5336"/>
    <w:multiLevelType w:val="multilevel"/>
    <w:tmpl w:val="2978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3F26AD"/>
    <w:multiLevelType w:val="multilevel"/>
    <w:tmpl w:val="0062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993521"/>
    <w:multiLevelType w:val="multilevel"/>
    <w:tmpl w:val="FD96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044368"/>
    <w:multiLevelType w:val="multilevel"/>
    <w:tmpl w:val="3A28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851645"/>
    <w:multiLevelType w:val="multilevel"/>
    <w:tmpl w:val="0EAE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A5625C"/>
    <w:multiLevelType w:val="multilevel"/>
    <w:tmpl w:val="54C4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EF0B96"/>
    <w:multiLevelType w:val="multilevel"/>
    <w:tmpl w:val="3838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415415"/>
    <w:multiLevelType w:val="multilevel"/>
    <w:tmpl w:val="FF2CE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045BE9"/>
    <w:multiLevelType w:val="multilevel"/>
    <w:tmpl w:val="996C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CD7C27"/>
    <w:multiLevelType w:val="multilevel"/>
    <w:tmpl w:val="88BC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920391"/>
    <w:multiLevelType w:val="multilevel"/>
    <w:tmpl w:val="FD6E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6916CD"/>
    <w:multiLevelType w:val="multilevel"/>
    <w:tmpl w:val="DDBC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041CE5"/>
    <w:multiLevelType w:val="multilevel"/>
    <w:tmpl w:val="5C26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7336AC"/>
    <w:multiLevelType w:val="multilevel"/>
    <w:tmpl w:val="4012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D00FD4"/>
    <w:multiLevelType w:val="multilevel"/>
    <w:tmpl w:val="E22A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CD40B2"/>
    <w:multiLevelType w:val="multilevel"/>
    <w:tmpl w:val="7A127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2E11EE"/>
    <w:multiLevelType w:val="multilevel"/>
    <w:tmpl w:val="1D5C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88008A"/>
    <w:multiLevelType w:val="multilevel"/>
    <w:tmpl w:val="93CA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9F39E8"/>
    <w:multiLevelType w:val="multilevel"/>
    <w:tmpl w:val="82AA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9"/>
  </w:num>
  <w:num w:numId="11">
    <w:abstractNumId w:val="17"/>
  </w:num>
  <w:num w:numId="12">
    <w:abstractNumId w:val="23"/>
  </w:num>
  <w:num w:numId="13">
    <w:abstractNumId w:val="10"/>
  </w:num>
  <w:num w:numId="14">
    <w:abstractNumId w:val="32"/>
  </w:num>
  <w:num w:numId="15">
    <w:abstractNumId w:val="20"/>
  </w:num>
  <w:num w:numId="16">
    <w:abstractNumId w:val="14"/>
  </w:num>
  <w:num w:numId="17">
    <w:abstractNumId w:val="16"/>
  </w:num>
  <w:num w:numId="18">
    <w:abstractNumId w:val="15"/>
  </w:num>
  <w:num w:numId="19">
    <w:abstractNumId w:val="26"/>
  </w:num>
  <w:num w:numId="20">
    <w:abstractNumId w:val="24"/>
  </w:num>
  <w:num w:numId="21">
    <w:abstractNumId w:val="25"/>
  </w:num>
  <w:num w:numId="22">
    <w:abstractNumId w:val="12"/>
  </w:num>
  <w:num w:numId="23">
    <w:abstractNumId w:val="31"/>
  </w:num>
  <w:num w:numId="24">
    <w:abstractNumId w:val="9"/>
  </w:num>
  <w:num w:numId="25">
    <w:abstractNumId w:val="30"/>
  </w:num>
  <w:num w:numId="26">
    <w:abstractNumId w:val="13"/>
  </w:num>
  <w:num w:numId="27">
    <w:abstractNumId w:val="28"/>
  </w:num>
  <w:num w:numId="28">
    <w:abstractNumId w:val="18"/>
  </w:num>
  <w:num w:numId="29">
    <w:abstractNumId w:val="11"/>
  </w:num>
  <w:num w:numId="30">
    <w:abstractNumId w:val="27"/>
  </w:num>
  <w:num w:numId="31">
    <w:abstractNumId w:val="22"/>
  </w:num>
  <w:num w:numId="32">
    <w:abstractNumId w:val="19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DDD"/>
    <w:rsid w:val="00034616"/>
    <w:rsid w:val="0006063C"/>
    <w:rsid w:val="0008602F"/>
    <w:rsid w:val="000B25D3"/>
    <w:rsid w:val="000E1540"/>
    <w:rsid w:val="00133B10"/>
    <w:rsid w:val="00140CAD"/>
    <w:rsid w:val="0015074B"/>
    <w:rsid w:val="001A10EC"/>
    <w:rsid w:val="001A6FF1"/>
    <w:rsid w:val="001C6D68"/>
    <w:rsid w:val="001C79A4"/>
    <w:rsid w:val="00244536"/>
    <w:rsid w:val="002670EC"/>
    <w:rsid w:val="00271132"/>
    <w:rsid w:val="0029639D"/>
    <w:rsid w:val="002C0729"/>
    <w:rsid w:val="002D037D"/>
    <w:rsid w:val="00307848"/>
    <w:rsid w:val="00326F90"/>
    <w:rsid w:val="0037784E"/>
    <w:rsid w:val="003B3AB7"/>
    <w:rsid w:val="003C63B5"/>
    <w:rsid w:val="00475E45"/>
    <w:rsid w:val="004855C1"/>
    <w:rsid w:val="004B1178"/>
    <w:rsid w:val="00522E08"/>
    <w:rsid w:val="00565392"/>
    <w:rsid w:val="00570D6C"/>
    <w:rsid w:val="005C21C3"/>
    <w:rsid w:val="00607E50"/>
    <w:rsid w:val="00625CBF"/>
    <w:rsid w:val="006A5422"/>
    <w:rsid w:val="006B366D"/>
    <w:rsid w:val="006B4C46"/>
    <w:rsid w:val="006D726E"/>
    <w:rsid w:val="006F55B8"/>
    <w:rsid w:val="00726BAC"/>
    <w:rsid w:val="007C3967"/>
    <w:rsid w:val="007C75BC"/>
    <w:rsid w:val="007E2C86"/>
    <w:rsid w:val="00856CFC"/>
    <w:rsid w:val="00872F5B"/>
    <w:rsid w:val="008B42DB"/>
    <w:rsid w:val="008E1559"/>
    <w:rsid w:val="008E4D52"/>
    <w:rsid w:val="008E58D3"/>
    <w:rsid w:val="00954AA3"/>
    <w:rsid w:val="00987407"/>
    <w:rsid w:val="009A2258"/>
    <w:rsid w:val="009B0739"/>
    <w:rsid w:val="009F2612"/>
    <w:rsid w:val="00A04CAA"/>
    <w:rsid w:val="00A07750"/>
    <w:rsid w:val="00A101DD"/>
    <w:rsid w:val="00A208D1"/>
    <w:rsid w:val="00A3297C"/>
    <w:rsid w:val="00A41CA1"/>
    <w:rsid w:val="00A45497"/>
    <w:rsid w:val="00A55E83"/>
    <w:rsid w:val="00A84927"/>
    <w:rsid w:val="00AA1409"/>
    <w:rsid w:val="00AA1D8D"/>
    <w:rsid w:val="00AB5A81"/>
    <w:rsid w:val="00AD66C6"/>
    <w:rsid w:val="00AE376C"/>
    <w:rsid w:val="00B47730"/>
    <w:rsid w:val="00B55584"/>
    <w:rsid w:val="00BA7840"/>
    <w:rsid w:val="00BB0919"/>
    <w:rsid w:val="00C55D78"/>
    <w:rsid w:val="00C93493"/>
    <w:rsid w:val="00CB0664"/>
    <w:rsid w:val="00CC3FED"/>
    <w:rsid w:val="00D17440"/>
    <w:rsid w:val="00D40633"/>
    <w:rsid w:val="00D44395"/>
    <w:rsid w:val="00D772CC"/>
    <w:rsid w:val="00D8530D"/>
    <w:rsid w:val="00DA7A70"/>
    <w:rsid w:val="00DB1D86"/>
    <w:rsid w:val="00DB53D0"/>
    <w:rsid w:val="00DC69F8"/>
    <w:rsid w:val="00DD207B"/>
    <w:rsid w:val="00E32B62"/>
    <w:rsid w:val="00E50A00"/>
    <w:rsid w:val="00E77256"/>
    <w:rsid w:val="00E84265"/>
    <w:rsid w:val="00E91E86"/>
    <w:rsid w:val="00EC4564"/>
    <w:rsid w:val="00F15BDA"/>
    <w:rsid w:val="00F20737"/>
    <w:rsid w:val="00F21787"/>
    <w:rsid w:val="00F76BC6"/>
    <w:rsid w:val="00F959B9"/>
    <w:rsid w:val="00FB26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7D44B5"/>
  <w14:defaultImageDpi w14:val="300"/>
  <w15:docId w15:val="{178FAF28-B371-4711-ADAC-24F50B1F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B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C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0CAD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40CAD"/>
  </w:style>
  <w:style w:type="character" w:customStyle="1" w:styleId="hljs-keyword">
    <w:name w:val="hljs-keyword"/>
    <w:basedOn w:val="DefaultParagraphFont"/>
    <w:rsid w:val="00140CAD"/>
  </w:style>
  <w:style w:type="character" w:customStyle="1" w:styleId="hljs-string">
    <w:name w:val="hljs-string"/>
    <w:basedOn w:val="DefaultParagraphFont"/>
    <w:rsid w:val="00140CAD"/>
  </w:style>
  <w:style w:type="character" w:customStyle="1" w:styleId="hljs-comment">
    <w:name w:val="hljs-comment"/>
    <w:basedOn w:val="DefaultParagraphFont"/>
    <w:rsid w:val="00140CAD"/>
  </w:style>
  <w:style w:type="character" w:customStyle="1" w:styleId="hljs-title">
    <w:name w:val="hljs-title"/>
    <w:basedOn w:val="DefaultParagraphFont"/>
    <w:rsid w:val="00140CAD"/>
  </w:style>
  <w:style w:type="character" w:customStyle="1" w:styleId="hljs-builtin">
    <w:name w:val="hljs-built_in"/>
    <w:basedOn w:val="DefaultParagraphFont"/>
    <w:rsid w:val="00140CAD"/>
  </w:style>
  <w:style w:type="character" w:customStyle="1" w:styleId="hljs-meta">
    <w:name w:val="hljs-meta"/>
    <w:basedOn w:val="DefaultParagraphFont"/>
    <w:rsid w:val="00140CAD"/>
  </w:style>
  <w:style w:type="character" w:customStyle="1" w:styleId="hljs-params">
    <w:name w:val="hljs-params"/>
    <w:basedOn w:val="DefaultParagraphFont"/>
    <w:rsid w:val="00140CAD"/>
  </w:style>
  <w:style w:type="character" w:customStyle="1" w:styleId="hljs-number">
    <w:name w:val="hljs-number"/>
    <w:basedOn w:val="DefaultParagraphFont"/>
    <w:rsid w:val="00140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9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3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9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14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22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7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0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712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92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134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548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9709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287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0157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4949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8605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1986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135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645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B98CFB-E123-454A-9560-D807CC6F4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129</cp:revision>
  <dcterms:created xsi:type="dcterms:W3CDTF">2013-12-23T23:15:00Z</dcterms:created>
  <dcterms:modified xsi:type="dcterms:W3CDTF">2024-11-30T16:50:00Z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3482951a2d45f5075ff4e0316974d51ec24bc6246289d2f628f5a77fd53126a6</vt:lpwstr>
  </property>
</Properties>
</file>